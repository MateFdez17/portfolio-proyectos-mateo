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A8B9" w14:textId="77777777" w:rsidR="000A6762" w:rsidRDefault="008C114A">
      <w:pPr>
        <w:pStyle w:val="Ttulo"/>
      </w:pPr>
      <w:r>
        <w:t>Proyecto 7 – Gestor de Tareas Colaborativo</w:t>
      </w:r>
    </w:p>
    <w:p w14:paraId="4D5B8012" w14:textId="77777777" w:rsidR="000A6762" w:rsidRDefault="008C114A">
      <w:pPr>
        <w:pStyle w:val="Ttulo1"/>
      </w:pPr>
      <w:r>
        <w:t>Objetivo del Proyecto</w:t>
      </w:r>
    </w:p>
    <w:p w14:paraId="4A4D1B97" w14:textId="77777777" w:rsidR="000A6762" w:rsidRDefault="008C114A">
      <w:r>
        <w:t>Automatizar la asignación y el seguimiento de tareas mediante Google Forms, Google Sheets y Make.com, sin depender de cuentas pagas ni servicios de correo.</w:t>
      </w:r>
    </w:p>
    <w:p w14:paraId="0B283CA9" w14:textId="77777777" w:rsidR="000A6762" w:rsidRDefault="008C114A">
      <w:pPr>
        <w:pStyle w:val="Ttulo1"/>
      </w:pPr>
      <w:r>
        <w:t>Herramientas Utilizadas</w:t>
      </w:r>
    </w:p>
    <w:p w14:paraId="21ABD9D7" w14:textId="77777777" w:rsidR="000A6762" w:rsidRDefault="008C114A">
      <w:r>
        <w:t>- Google Forms</w:t>
      </w:r>
      <w:r>
        <w:br/>
        <w:t>- Google Sheets</w:t>
      </w:r>
      <w:r>
        <w:br/>
        <w:t>- Make.com (plan gratuito)</w:t>
      </w:r>
    </w:p>
    <w:p w14:paraId="58D0DAA8" w14:textId="77777777" w:rsidR="000A6762" w:rsidRDefault="008C114A">
      <w:pPr>
        <w:pStyle w:val="Ttulo1"/>
      </w:pPr>
      <w:r>
        <w:t>Flujo de Trabajo</w:t>
      </w:r>
    </w:p>
    <w:p w14:paraId="7533670C" w14:textId="77777777" w:rsidR="00D51E6D" w:rsidRDefault="008C114A" w:rsidP="00D51E6D">
      <w:pPr>
        <w:pStyle w:val="Prrafodelista"/>
        <w:numPr>
          <w:ilvl w:val="0"/>
          <w:numId w:val="10"/>
        </w:numPr>
      </w:pPr>
      <w:r>
        <w:t xml:space="preserve">Se </w:t>
      </w:r>
      <w:proofErr w:type="spellStart"/>
      <w:r>
        <w:t>creó</w:t>
      </w:r>
      <w:proofErr w:type="spellEnd"/>
      <w:r>
        <w:t xml:space="preserve"> un </w:t>
      </w:r>
      <w:proofErr w:type="spellStart"/>
      <w:r>
        <w:t>formulario</w:t>
      </w:r>
      <w:proofErr w:type="spellEnd"/>
      <w:r>
        <w:t xml:space="preserve"> en Google Forms llamado 'Registro de tareas' con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campos</w:t>
      </w:r>
      <w:proofErr w:type="spellEnd"/>
      <w:r>
        <w:t>:</w:t>
      </w:r>
    </w:p>
    <w:p w14:paraId="64822AC3" w14:textId="5005383C" w:rsidR="00D51E6D" w:rsidRDefault="00D51E6D" w:rsidP="00D51E6D">
      <w:pPr>
        <w:ind w:left="360"/>
      </w:pPr>
      <w:proofErr w:type="spellStart"/>
      <w:r>
        <w:t>Formulario</w:t>
      </w:r>
      <w:proofErr w:type="spellEnd"/>
      <w:r>
        <w:t xml:space="preserve">: </w:t>
      </w:r>
      <w:r w:rsidRPr="00D51E6D">
        <w:t>https://docs.google.com/forms/d/e/1FAIpQLSdbChGuiC5nPnkay6CGP7kQ07gKVNg32mPcDxq7_8HcBD-2RA/viewform</w:t>
      </w:r>
    </w:p>
    <w:p w14:paraId="2FCCB4D0" w14:textId="77777777" w:rsidR="000A6762" w:rsidRDefault="008C114A">
      <w:r>
        <w:t>- Nombre de la tarea</w:t>
      </w:r>
      <w:r>
        <w:br/>
        <w:t>- Responsable</w:t>
      </w:r>
      <w:r>
        <w:br/>
        <w:t>- Departamento / Proyecto</w:t>
      </w:r>
      <w:r>
        <w:br/>
        <w:t>- Fecha de vencimiento</w:t>
      </w:r>
      <w:r>
        <w:br/>
        <w:t>- Prioridad</w:t>
      </w:r>
      <w:r>
        <w:br/>
        <w:t>- Comentarios</w:t>
      </w:r>
    </w:p>
    <w:p w14:paraId="5B416D12" w14:textId="3CCA9557" w:rsidR="000A6762" w:rsidRDefault="008C114A">
      <w:r>
        <w:t xml:space="preserve">2. Las respuestas se almacenan automáticamente en una hoja de </w:t>
      </w:r>
      <w:proofErr w:type="spellStart"/>
      <w:r>
        <w:t>cálculo</w:t>
      </w:r>
      <w:proofErr w:type="spellEnd"/>
      <w:r>
        <w:t xml:space="preserve"> de Google Sheets.</w:t>
      </w:r>
    </w:p>
    <w:p w14:paraId="42CFFDDA" w14:textId="724AE715" w:rsidR="00D51E6D" w:rsidRDefault="00D51E6D">
      <w:proofErr w:type="spellStart"/>
      <w:r>
        <w:t>Tablas</w:t>
      </w:r>
      <w:proofErr w:type="spellEnd"/>
      <w:r>
        <w:t xml:space="preserve">: </w:t>
      </w:r>
      <w:r w:rsidRPr="00D51E6D">
        <w:t>https://docs.google.com/spreadsheets/d/1rvnGqw3Zdid8Xn3zPr8CaKZKHAaMNypCTb5iEXTCHXk/edit?usp=sharing</w:t>
      </w:r>
    </w:p>
    <w:p w14:paraId="78023FC0" w14:textId="77777777" w:rsidR="000A6762" w:rsidRDefault="008C114A">
      <w:r>
        <w:t>3. En Make.com se configuró un escenario que:</w:t>
      </w:r>
    </w:p>
    <w:p w14:paraId="09549E64" w14:textId="287F4B63" w:rsidR="000A6762" w:rsidRDefault="008C114A">
      <w:r>
        <w:t>- Detecta nuevas respuestas en la hoja de cálculo</w:t>
      </w:r>
      <w:r>
        <w:br/>
        <w:t xml:space="preserve">- Agrega automáticamente una copia de la tarea en una hoja </w:t>
      </w:r>
      <w:proofErr w:type="spellStart"/>
      <w:r>
        <w:t>adicional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'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Pendientes</w:t>
      </w:r>
      <w:proofErr w:type="spellEnd"/>
      <w:r>
        <w:t>'</w:t>
      </w:r>
    </w:p>
    <w:p w14:paraId="367BDA20" w14:textId="554C18C0" w:rsidR="00D51E6D" w:rsidRDefault="00D51E6D">
      <w:proofErr w:type="spellStart"/>
      <w:r>
        <w:t>Flujo</w:t>
      </w:r>
      <w:proofErr w:type="spellEnd"/>
      <w:r>
        <w:t xml:space="preserve">: </w:t>
      </w:r>
      <w:r w:rsidRPr="00D51E6D">
        <w:t>https://us2.make.com/1105662/scenarios/2354600</w:t>
      </w:r>
    </w:p>
    <w:p w14:paraId="0E4D1CB3" w14:textId="3FE1D243" w:rsidR="000A6762" w:rsidRDefault="008C114A">
      <w:r>
        <w:t xml:space="preserve">4. Esto permite tener una base organizada para </w:t>
      </w:r>
      <w:proofErr w:type="spellStart"/>
      <w:r>
        <w:t>análisis</w:t>
      </w:r>
      <w:proofErr w:type="spellEnd"/>
      <w:r>
        <w:t xml:space="preserve"> y </w:t>
      </w:r>
      <w:proofErr w:type="spellStart"/>
      <w:r w:rsidR="00D51E6D">
        <w:t>g</w:t>
      </w:r>
      <w:r>
        <w:t>estión</w:t>
      </w:r>
      <w:proofErr w:type="spellEnd"/>
      <w:r>
        <w:t xml:space="preserve"> sin </w:t>
      </w:r>
      <w:proofErr w:type="spellStart"/>
      <w:r>
        <w:t>depender</w:t>
      </w:r>
      <w:proofErr w:type="spellEnd"/>
      <w:r>
        <w:t xml:space="preserve"> de correos electrónicos.</w:t>
      </w:r>
    </w:p>
    <w:p w14:paraId="3F52C59C" w14:textId="77777777" w:rsidR="000A6762" w:rsidRDefault="008C114A">
      <w:pPr>
        <w:pStyle w:val="Ttulo1"/>
      </w:pPr>
      <w:r>
        <w:t>Valor Práctico</w:t>
      </w:r>
    </w:p>
    <w:p w14:paraId="6573CF8E" w14:textId="77777777" w:rsidR="000A6762" w:rsidRDefault="008C114A">
      <w:r>
        <w:t xml:space="preserve">Este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un control centralizado de tareas asignadas, facilita el seguimiento sin herramientas de pago, y prepara la base para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avanzados</w:t>
      </w:r>
      <w:proofErr w:type="spellEnd"/>
      <w:r>
        <w:t xml:space="preserve"> y dashboards </w:t>
      </w:r>
      <w:proofErr w:type="spellStart"/>
      <w:r>
        <w:t>colaborativos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proyectos </w:t>
      </w:r>
      <w:proofErr w:type="spellStart"/>
      <w:r>
        <w:t>futuros</w:t>
      </w:r>
      <w:proofErr w:type="spellEnd"/>
      <w:r>
        <w:t>.</w:t>
      </w:r>
    </w:p>
    <w:p w14:paraId="239663D4" w14:textId="5A15FEF3" w:rsidR="000A6762" w:rsidRDefault="000A6762"/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40"/>
      </w:tblGrid>
      <w:tr w:rsidR="00ED64A7" w:rsidRPr="00C36E65" w14:paraId="5F10F5D0" w14:textId="77777777" w:rsidTr="00F82B6D">
        <w:trPr>
          <w:trHeight w:val="30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FE4E5C" w14:textId="1A30A108" w:rsidR="00ED64A7" w:rsidRPr="00C36E65" w:rsidRDefault="00ED64A7" w:rsidP="00F82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Fecha</w:t>
            </w:r>
            <w:proofErr w:type="spellEnd"/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del </w:t>
            </w:r>
            <w:proofErr w:type="spellStart"/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informe</w:t>
            </w:r>
            <w:proofErr w:type="spellEnd"/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06</w:t>
            </w:r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07</w:t>
            </w:r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2025</w:t>
            </w:r>
          </w:p>
        </w:tc>
      </w:tr>
      <w:tr w:rsidR="00ED64A7" w:rsidRPr="00C36E65" w14:paraId="7984B281" w14:textId="77777777" w:rsidTr="00F82B6D">
        <w:trPr>
          <w:trHeight w:val="30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28B316F6" w14:textId="77777777" w:rsidR="00ED64A7" w:rsidRPr="00C36E65" w:rsidRDefault="00ED64A7" w:rsidP="00F82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Autor: Mateo Fernández</w:t>
            </w:r>
          </w:p>
        </w:tc>
      </w:tr>
      <w:tr w:rsidR="00ED64A7" w:rsidRPr="00C36E65" w14:paraId="72731092" w14:textId="77777777" w:rsidTr="00F82B6D">
        <w:trPr>
          <w:trHeight w:val="30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72C10894" w14:textId="77777777" w:rsidR="00ED64A7" w:rsidRPr="00C36E65" w:rsidRDefault="00ED64A7" w:rsidP="00F82B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Rol</w:t>
            </w:r>
            <w:proofErr w:type="spellEnd"/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Analista</w:t>
            </w:r>
            <w:proofErr w:type="spellEnd"/>
            <w:r w:rsidRPr="00C36E6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de Datos Junior</w:t>
            </w:r>
          </w:p>
        </w:tc>
      </w:tr>
    </w:tbl>
    <w:p w14:paraId="18E29F19" w14:textId="77777777" w:rsidR="00ED64A7" w:rsidRDefault="00ED64A7"/>
    <w:sectPr w:rsidR="00ED64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F14AB5"/>
    <w:multiLevelType w:val="hybridMultilevel"/>
    <w:tmpl w:val="66B00B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762"/>
    <w:rsid w:val="0015074B"/>
    <w:rsid w:val="0029639D"/>
    <w:rsid w:val="00326F90"/>
    <w:rsid w:val="008C114A"/>
    <w:rsid w:val="00AA1D8D"/>
    <w:rsid w:val="00B47730"/>
    <w:rsid w:val="00CB0664"/>
    <w:rsid w:val="00D51E6D"/>
    <w:rsid w:val="00ED64A7"/>
    <w:rsid w:val="00EE6D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8C9792"/>
  <w14:defaultImageDpi w14:val="300"/>
  <w15:docId w15:val="{0B1570E6-00D1-428F-95E5-84EAF5EC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Mateo Fernández</cp:lastModifiedBy>
  <cp:revision>3</cp:revision>
  <dcterms:created xsi:type="dcterms:W3CDTF">2025-07-06T18:51:00Z</dcterms:created>
  <dcterms:modified xsi:type="dcterms:W3CDTF">2025-07-06T18:59:00Z</dcterms:modified>
  <cp:category/>
</cp:coreProperties>
</file>