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0974" w14:textId="77777777" w:rsidR="00A400D5" w:rsidRDefault="00384AC4">
      <w:pPr>
        <w:pStyle w:val="Ttulo1"/>
      </w:pPr>
      <w:r>
        <w:t>Resumen del Proyecto 5 – Automatización de Reportes Semanales</w:t>
      </w:r>
    </w:p>
    <w:p w14:paraId="248E6B18" w14:textId="36226F27" w:rsidR="00A400D5" w:rsidRDefault="00384AC4">
      <w:proofErr w:type="spellStart"/>
      <w:r>
        <w:t>Fecha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>: 01/07/2025</w:t>
      </w:r>
    </w:p>
    <w:p w14:paraId="620EE982" w14:textId="18463EAD" w:rsidR="00920DF2" w:rsidRPr="00920DF2" w:rsidRDefault="00920DF2" w:rsidP="00920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77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Crear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automatice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envío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semanal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basado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datos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actualizados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usando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fuente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Power BI para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visualización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Power Automate para la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automatización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envío</w:t>
      </w:r>
      <w:proofErr w:type="spellEnd"/>
      <w:r w:rsidRPr="004577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6AF38A6" w14:textId="77777777" w:rsidR="00A400D5" w:rsidRDefault="00384AC4">
      <w:pPr>
        <w:pStyle w:val="Ttulo2"/>
      </w:pPr>
      <w:r>
        <w:t>📊 Fase 1 – Datos Base (Excel)</w:t>
      </w:r>
    </w:p>
    <w:p w14:paraId="0B1CE7A0" w14:textId="1848B308" w:rsidR="00A400D5" w:rsidRDefault="00384AC4">
      <w:r>
        <w:br/>
        <w:t>Se simuló una base de datos de ventas con las siguientes columnas:</w:t>
      </w:r>
      <w:r>
        <w:br/>
        <w:t>- Fecha</w:t>
      </w:r>
      <w:r>
        <w:br/>
        <w:t>- Cliente</w:t>
      </w:r>
      <w:r>
        <w:br/>
        <w:t>- Producto</w:t>
      </w:r>
      <w:r>
        <w:br/>
        <w:t>- Cantidad</w:t>
      </w:r>
      <w:r>
        <w:br/>
        <w:t>- Precio</w:t>
      </w:r>
      <w:r>
        <w:br/>
      </w:r>
      <w:r>
        <w:br/>
        <w:t xml:space="preserve">El archivo se guardó </w:t>
      </w:r>
      <w:proofErr w:type="spellStart"/>
      <w:r>
        <w:t>en</w:t>
      </w:r>
      <w:proofErr w:type="spellEnd"/>
      <w:r>
        <w:t xml:space="preserve"> Google Drive </w:t>
      </w:r>
      <w:proofErr w:type="spellStart"/>
      <w:r>
        <w:t>como</w:t>
      </w:r>
      <w:proofErr w:type="spellEnd"/>
      <w:r>
        <w:t xml:space="preserve"> '</w:t>
      </w:r>
      <w:r w:rsidR="00394633" w:rsidRPr="00394633">
        <w:t>datos_ventas_junio2025</w:t>
      </w:r>
      <w:r w:rsidR="00394633">
        <w:t>.xlsx</w:t>
      </w:r>
      <w:r>
        <w:t>'.</w:t>
      </w:r>
      <w:r>
        <w:br/>
      </w:r>
    </w:p>
    <w:p w14:paraId="6EEEA081" w14:textId="77777777" w:rsidR="00A400D5" w:rsidRDefault="00384AC4">
      <w:pPr>
        <w:pStyle w:val="Ttulo2"/>
      </w:pPr>
      <w:r>
        <w:t>📈 Fase 2 – Dashboard en Power BI</w:t>
      </w:r>
    </w:p>
    <w:p w14:paraId="53905FF9" w14:textId="77777777" w:rsidR="00A400D5" w:rsidRDefault="00384AC4">
      <w:r>
        <w:br/>
        <w:t>Se creó un dashboard semanal con Power BI Desktop que incluye:</w:t>
      </w:r>
      <w:r>
        <w:br/>
        <w:t>- Ventas totales</w:t>
      </w:r>
      <w:r>
        <w:br/>
        <w:t>- Productos más vendidos</w:t>
      </w:r>
      <w:r>
        <w:br/>
        <w:t>- Ingresos por cliente</w:t>
      </w:r>
      <w:r>
        <w:br/>
        <w:t>- Filtro automático por semana</w:t>
      </w:r>
      <w:r>
        <w:br/>
      </w:r>
      <w:r>
        <w:br/>
        <w:t>El informe fue exportado como PDF desde Power BI Desktop y guardado en Google Drive con el nombre 'reporte-ventas.pdf'.</w:t>
      </w:r>
      <w:r>
        <w:br/>
      </w:r>
    </w:p>
    <w:p w14:paraId="64BEB34A" w14:textId="77777777" w:rsidR="00A400D5" w:rsidRDefault="00384AC4">
      <w:pPr>
        <w:pStyle w:val="Ttulo2"/>
      </w:pPr>
      <w:r>
        <w:t>🤖 Fase 3 – Power Automate: Flujo A (Excel)</w:t>
      </w:r>
    </w:p>
    <w:p w14:paraId="02F103F0" w14:textId="24E85639" w:rsidR="00A400D5" w:rsidRDefault="00384AC4">
      <w:r>
        <w:br/>
        <w:t>Se creó un flujo en Power Automate que:</w:t>
      </w:r>
      <w:r>
        <w:br/>
        <w:t>- Se ejecuta automáticamente cada lunes a las 08:00 AM</w:t>
      </w:r>
      <w:r>
        <w:br/>
        <w:t xml:space="preserve">- Toma el archivo </w:t>
      </w:r>
      <w:r w:rsidR="00394633">
        <w:t>'</w:t>
      </w:r>
      <w:r w:rsidR="00394633" w:rsidRPr="00394633">
        <w:t>datos_ventas_junio2025</w:t>
      </w:r>
      <w:r w:rsidR="00394633">
        <w:t>.xlsx'</w:t>
      </w:r>
      <w:r>
        <w:t xml:space="preserve"> desde Google Drive</w:t>
      </w:r>
      <w:r>
        <w:br/>
        <w:t>- Envía el archivo adjunto por correo electrónico usando Gmail</w:t>
      </w:r>
      <w:r>
        <w:br/>
      </w:r>
      <w:r>
        <w:br/>
        <w:t>Este flujo se configuró utilizando:</w:t>
      </w:r>
      <w:r>
        <w:br/>
        <w:t>- Acción: “Obtener contenido del archivo mediante ID” (Google Drive)</w:t>
      </w:r>
      <w:r>
        <w:br/>
        <w:t>- Acción: “Enviar un correo electrónico (V2)” (Gmail)</w:t>
      </w:r>
      <w:r>
        <w:br/>
      </w:r>
    </w:p>
    <w:p w14:paraId="7330D0CC" w14:textId="77777777" w:rsidR="00A400D5" w:rsidRDefault="00384AC4">
      <w:pPr>
        <w:pStyle w:val="Ttulo2"/>
      </w:pPr>
      <w:r>
        <w:t>🤖 Fase 3 – Power Automate: Flujo B (PDF)</w:t>
      </w:r>
    </w:p>
    <w:p w14:paraId="7C8C9F06" w14:textId="0ACBA405" w:rsidR="006318FB" w:rsidRDefault="00384AC4" w:rsidP="004038F6">
      <w:r>
        <w:br/>
        <w:t xml:space="preserve">Se </w:t>
      </w:r>
      <w:proofErr w:type="spellStart"/>
      <w:r>
        <w:t>creó</w:t>
      </w:r>
      <w:proofErr w:type="spellEnd"/>
      <w:r>
        <w:t xml:space="preserve"> un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en Power Automate que:</w:t>
      </w:r>
      <w:r>
        <w:br/>
        <w:t>- También se ejecuta automáticamente cada lunes a las 08:00 AM</w:t>
      </w:r>
      <w:r>
        <w:br/>
        <w:t>- Toma el archivo PDF 'reporte-ventas.pdf' generado desde Power BI</w:t>
      </w:r>
      <w:r>
        <w:br/>
        <w:t>- Envía el PDF adjunto por correo electrónico usando Gmail</w:t>
      </w:r>
      <w:r>
        <w:br/>
      </w:r>
      <w:r>
        <w:br/>
        <w:t>Este flujo utiliza:</w:t>
      </w:r>
      <w:r>
        <w:br/>
        <w:t>- Acción: “Obtener contenido del archivo mediante ID” (Google Drive)</w:t>
      </w:r>
      <w:r>
        <w:br/>
        <w:t>- Acción: “Enviar un correo electrónico (V2)” (Gmail)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0"/>
        <w:gridCol w:w="1097"/>
      </w:tblGrid>
      <w:tr w:rsidR="004038F6" w:rsidRPr="00CB0299" w14:paraId="414CA700" w14:textId="77777777" w:rsidTr="00384AC4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843DD45" w14:textId="4026A50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Fecha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informe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: 01/07/2025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E8C8EBD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038F6" w:rsidRPr="00CB0299" w14:paraId="29BA0DB0" w14:textId="77777777" w:rsidTr="00384AC4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4AF89A3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Autor: Mateo Fernández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D3FF580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038F6" w:rsidRPr="00CB0299" w14:paraId="041A8E10" w14:textId="77777777" w:rsidTr="00384AC4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1ABD8C6" w14:textId="143263D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Rol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Analista</w:t>
            </w:r>
            <w:proofErr w:type="spellEnd"/>
            <w:r w:rsidRPr="00CB029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 Datos Junior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8A81AD8" w14:textId="77777777" w:rsidR="004038F6" w:rsidRPr="00CB0299" w:rsidRDefault="004038F6" w:rsidP="00384A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2C70E4F" w14:textId="425E60B9" w:rsidR="00A400D5" w:rsidRDefault="00A400D5" w:rsidP="00384AC4">
      <w:pPr>
        <w:jc w:val="center"/>
      </w:pPr>
    </w:p>
    <w:p w14:paraId="344700EE" w14:textId="77777777" w:rsidR="004038F6" w:rsidRDefault="004038F6" w:rsidP="00384AC4">
      <w:pPr>
        <w:jc w:val="center"/>
      </w:pPr>
    </w:p>
    <w:sectPr w:rsidR="00403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C2F"/>
    <w:rsid w:val="0029639D"/>
    <w:rsid w:val="002C167D"/>
    <w:rsid w:val="00326F90"/>
    <w:rsid w:val="00384AC4"/>
    <w:rsid w:val="00394633"/>
    <w:rsid w:val="003A3B69"/>
    <w:rsid w:val="004038F6"/>
    <w:rsid w:val="006318FB"/>
    <w:rsid w:val="00890DB9"/>
    <w:rsid w:val="00920DF2"/>
    <w:rsid w:val="00A400D5"/>
    <w:rsid w:val="00AA1D8D"/>
    <w:rsid w:val="00AB2226"/>
    <w:rsid w:val="00B47730"/>
    <w:rsid w:val="00B552FF"/>
    <w:rsid w:val="00CB0299"/>
    <w:rsid w:val="00CB0664"/>
    <w:rsid w:val="00D636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F275A"/>
  <w14:defaultImageDpi w14:val="330"/>
  <w15:docId w15:val="{172FC555-8473-4043-B615-DAB38314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Fernández</cp:lastModifiedBy>
  <cp:revision>11</cp:revision>
  <cp:lastPrinted>2025-07-01T04:00:00Z</cp:lastPrinted>
  <dcterms:created xsi:type="dcterms:W3CDTF">2025-07-01T03:50:00Z</dcterms:created>
  <dcterms:modified xsi:type="dcterms:W3CDTF">2025-07-01T04:14:00Z</dcterms:modified>
  <cp:category/>
</cp:coreProperties>
</file>